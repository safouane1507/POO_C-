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Exercice 1</w:t>
      </w:r>
    </w:p>
    <w:p>
      <w:r>
        <w:t>Afficher le nombre d'appels :</w:t>
      </w:r>
    </w:p>
    <w:p>
      <w:pPr>
        <w:shd w:fill="000000"/>
      </w:pPr>
      <w:r>
        <w:rPr>
          <w:rFonts w:ascii="Consolas" w:hAnsi="Consolas"/>
          <w:color w:val="FFFFFF"/>
          <w:sz w:val="20"/>
        </w:rPr>
        <w:t>#include &lt;iostream&gt;</w:t>
        <w:br/>
        <w:t>using namespace std;</w:t>
        <w:br/>
        <w:br/>
        <w:t>void compterAppels() {</w:t>
        <w:br/>
        <w:t xml:space="preserve">    static int compteur = 0;</w:t>
        <w:br/>
        <w:t xml:space="preserve">    compteur++;</w:t>
        <w:br/>
        <w:t xml:space="preserve">    cout &lt;&lt; "appel numero " &lt;&lt; compteur &lt;&lt; endl;</w:t>
        <w:br/>
        <w:t>}</w:t>
        <w:br/>
        <w:br/>
        <w:t>int main() {</w:t>
        <w:br/>
        <w:t xml:space="preserve">    compterAppels();</w:t>
        <w:br/>
        <w:t xml:space="preserve">    compterAppels();</w:t>
        <w:br/>
        <w:t xml:space="preserve">    compterAppels();</w:t>
        <w:br/>
        <w:t xml:space="preserve">    return 0;</w:t>
        <w:br/>
        <w:t>}</w:t>
      </w:r>
    </w:p>
    <w:p>
      <w:pPr>
        <w:pStyle w:val="Heading2"/>
      </w:pPr>
      <w:r>
        <w:t>Exercice 2</w:t>
      </w:r>
    </w:p>
    <w:p>
      <w:r>
        <w:t>Tester si un nombre est pair ou multiple de 3 :</w:t>
      </w:r>
    </w:p>
    <w:p>
      <w:pPr>
        <w:shd w:fill="000000"/>
      </w:pPr>
      <w:r>
        <w:rPr>
          <w:rFonts w:ascii="Consolas" w:hAnsi="Consolas"/>
          <w:color w:val="FFFFFF"/>
          <w:sz w:val="20"/>
        </w:rPr>
        <w:t>#include &lt;iostream&gt;</w:t>
        <w:br/>
        <w:t>using namespace std;</w:t>
        <w:br/>
        <w:br/>
        <w:t>int multiple2(int n) { return n % 2 == 0; }</w:t>
        <w:br/>
        <w:t>int multiple3(int n) { return n % 3 == 0; }</w:t>
        <w:br/>
        <w:br/>
        <w:t>int main() {</w:t>
        <w:br/>
        <w:t xml:space="preserve">    int n;</w:t>
        <w:br/>
        <w:t xml:space="preserve">    cout &lt;&lt; "donnez un entier : ";</w:t>
        <w:br/>
        <w:t xml:space="preserve">    cin &gt;&gt; n;</w:t>
        <w:br/>
        <w:br/>
        <w:t xml:space="preserve">    if (multiple2(n)) cout &lt;&lt; "il est pair" &lt;&lt; endl;</w:t>
        <w:br/>
        <w:t xml:space="preserve">    if (multiple3(n)) cout &lt;&lt; "il est multiple de 3" &lt;&lt; endl;</w:t>
        <w:br/>
        <w:t xml:space="preserve">    if (multiple2(n) &amp;&amp; multiple3(n)) cout &lt;&lt; "il est divisible par 6" &lt;&lt; endl;</w:t>
        <w:br/>
        <w:br/>
        <w:t xml:space="preserve">    return 0;</w:t>
        <w:br/>
        <w:t>}</w:t>
      </w:r>
    </w:p>
    <w:p>
      <w:pPr>
        <w:pStyle w:val="Heading2"/>
      </w:pPr>
      <w:r>
        <w:t>Exercice 3</w:t>
      </w:r>
    </w:p>
    <w:p>
      <w:r>
        <w:t>Trouver le plus grand et le plus petit dans un tableau :</w:t>
      </w:r>
    </w:p>
    <w:p>
      <w:pPr>
        <w:shd w:fill="000000"/>
      </w:pPr>
      <w:r>
        <w:rPr>
          <w:rFonts w:ascii="Consolas" w:hAnsi="Consolas"/>
          <w:color w:val="FFFFFF"/>
          <w:sz w:val="20"/>
        </w:rPr>
        <w:t>#include &lt;iostream&gt;</w:t>
        <w:br/>
        <w:t>using namespace std;</w:t>
        <w:br/>
        <w:br/>
        <w:t>int main() {</w:t>
        <w:br/>
        <w:t xml:space="preserve">    int tab[10];</w:t>
        <w:br/>
        <w:t xml:space="preserve">    for (int i = 0; i &lt; 10; i++) cin &gt;&gt; tab[i];</w:t>
        <w:br/>
        <w:br/>
        <w:t xml:space="preserve">    int min = tab[0], max = tab[0];</w:t>
        <w:br/>
        <w:t xml:space="preserve">    for (int i = 1; i &lt; 10; i++) {</w:t>
        <w:br/>
        <w:t xml:space="preserve">        if (tab[i] &lt; min) min = tab[i];</w:t>
        <w:br/>
        <w:t xml:space="preserve">        if (tab[i] &gt; max) max = tab[i];</w:t>
        <w:br/>
        <w:t xml:space="preserve">    }</w:t>
        <w:br/>
        <w:t xml:space="preserve">    cout &lt;&lt; "min = " &lt;&lt; min &lt;&lt; ", max = " &lt;&lt; max &lt;&lt; endl;</w:t>
        <w:br/>
        <w:t xml:space="preserve">    return 0;</w:t>
        <w:br/>
        <w:t>}</w:t>
      </w:r>
    </w:p>
    <w:p>
      <w:pPr>
        <w:pStyle w:val="Heading2"/>
      </w:pPr>
      <w:r>
        <w:t>Exercice 4</w:t>
      </w:r>
    </w:p>
    <w:p>
      <w:r>
        <w:t>Tableaux dynamiques et carrés :</w:t>
      </w:r>
    </w:p>
    <w:p>
      <w:pPr>
        <w:shd w:fill="000000"/>
      </w:pPr>
      <w:r>
        <w:rPr>
          <w:rFonts w:ascii="Consolas" w:hAnsi="Consolas"/>
          <w:color w:val="FFFFFF"/>
          <w:sz w:val="20"/>
        </w:rPr>
        <w:t>#include &lt;iostream&gt;</w:t>
        <w:br/>
        <w:t>using namespace std;</w:t>
        <w:br/>
        <w:br/>
        <w:t>int main() {</w:t>
        <w:br/>
        <w:t xml:space="preserve">    int n;</w:t>
        <w:br/>
        <w:t xml:space="preserve">    cout &lt;&lt; "taille du tableau : ";</w:t>
        <w:br/>
        <w:t xml:space="preserve">    cin &gt;&gt; n;</w:t>
        <w:br/>
        <w:br/>
        <w:t xml:space="preserve">    int* t = new int[n];</w:t>
        <w:br/>
        <w:t xml:space="preserve">    for (int i = 0; i &lt; n; i++) cin &gt;&gt; t[i];</w:t>
        <w:br/>
        <w:br/>
        <w:t xml:space="preserve">    int* carre = new int[n];</w:t>
        <w:br/>
        <w:t xml:space="preserve">    for (int i = 0; i &lt; n; i++) carre[i] = t[i] * t[i];</w:t>
        <w:br/>
        <w:br/>
        <w:t xml:space="preserve">    delete[] t;</w:t>
        <w:br/>
        <w:t xml:space="preserve">    for (int i = 0; i &lt; n; i++) cout &lt;&lt; carre[i] &lt;&lt; " ";</w:t>
        <w:br/>
        <w:t xml:space="preserve">    delete[] carre;</w:t>
        <w:br/>
        <w:t xml:space="preserve">    return 0;</w:t>
        <w:br/>
        <w:t>}</w:t>
      </w:r>
    </w:p>
    <w:p>
      <w:pPr>
        <w:pStyle w:val="Heading2"/>
      </w:pPr>
      <w:r>
        <w:t>Exercice 5</w:t>
      </w:r>
    </w:p>
    <w:p>
      <w:r>
        <w:t>Afficher variable, référence et pointeur :</w:t>
      </w:r>
    </w:p>
    <w:p>
      <w:pPr>
        <w:shd w:fill="000000"/>
      </w:pPr>
      <w:r>
        <w:rPr>
          <w:rFonts w:ascii="Consolas" w:hAnsi="Consolas"/>
          <w:color w:val="FFFFFF"/>
          <w:sz w:val="20"/>
        </w:rPr>
        <w:t>#include &lt;iostream&gt;</w:t>
        <w:br/>
        <w:t>using namespace std;</w:t>
        <w:br/>
        <w:br/>
        <w:t>int main() {</w:t>
        <w:br/>
        <w:t xml:space="preserve">    int a = 10;</w:t>
        <w:br/>
        <w:t xml:space="preserve">    int&amp; ref_a = a;</w:t>
        <w:br/>
        <w:t xml:space="preserve">    int* p_a = &amp;a;</w:t>
        <w:br/>
        <w:br/>
        <w:t xml:space="preserve">    cout &lt;&lt; "a = " &lt;&lt; a &lt;&lt; endl;</w:t>
        <w:br/>
        <w:t xml:space="preserve">    cout &lt;&lt; "ref_a = " &lt;&lt; ref_a &lt;&lt; endl;</w:t>
        <w:br/>
        <w:t xml:space="preserve">    cout &lt;&lt; "p_a pointe vers = " &lt;&lt; *p_a &lt;&lt; endl;</w:t>
        <w:br/>
        <w:br/>
        <w:t xml:space="preserve">    cout &lt;&lt; "&amp;a = " &lt;&lt; &amp;a &lt;&lt; endl;</w:t>
        <w:br/>
        <w:t xml:space="preserve">    cout &lt;&lt; "&amp;ref_a = " &lt;&lt; &amp;ref_a &lt;&lt; endl;</w:t>
        <w:br/>
        <w:t xml:space="preserve">    cout &lt;&lt; "p_a = " &lt;&lt; p_a &lt;&lt; endl;</w:t>
        <w:br/>
        <w:t xml:space="preserve">    return 0;</w:t>
        <w:br/>
        <w:t>}</w:t>
      </w:r>
    </w:p>
    <w:p>
      <w:pPr>
        <w:pStyle w:val="Heading2"/>
      </w:pPr>
      <w:r>
        <w:t>Exercice 6</w:t>
      </w:r>
    </w:p>
    <w:p>
      <w:r>
        <w:t>Incrémenter et permuter (adresse et référence) :</w:t>
      </w:r>
    </w:p>
    <w:p>
      <w:pPr>
        <w:shd w:fill="000000"/>
      </w:pPr>
      <w:r>
        <w:rPr>
          <w:rFonts w:ascii="Consolas" w:hAnsi="Consolas"/>
          <w:color w:val="FFFFFF"/>
          <w:sz w:val="20"/>
        </w:rPr>
        <w:t>#include &lt;iostream&gt;</w:t>
        <w:br/>
        <w:t>using namespace std;</w:t>
        <w:br/>
        <w:br/>
        <w:t>void incrementer(int* x) { (*x)++; }</w:t>
        <w:br/>
        <w:t>void permuter(int* a, int* b) { int tmp = *a; *a = *b; *b = tmp; }</w:t>
        <w:br/>
        <w:br/>
        <w:t>void incrementerRef(int&amp; x) { x++; }</w:t>
        <w:br/>
        <w:t>void permuterRef(int&amp; a, int&amp; b) { int tmp = a; a = b; b = tmp; }</w:t>
        <w:br/>
        <w:br/>
        <w:t>int main() {</w:t>
        <w:br/>
        <w:t xml:space="preserve">    int a = 5, b = 8;</w:t>
        <w:br/>
        <w:t xml:space="preserve">    incrementer(&amp;a);</w:t>
        <w:br/>
        <w:t xml:space="preserve">    cout &lt;&lt; "a = " &lt;&lt; a &lt;&lt; endl;</w:t>
        <w:br/>
        <w:br/>
        <w:t xml:space="preserve">    permuter(&amp;a, &amp;b);</w:t>
        <w:br/>
        <w:t xml:space="preserve">    cout &lt;&lt; "a = " &lt;&lt; a &lt;&lt; ", b = " &lt;&lt; b &lt;&lt; endl;</w:t>
        <w:br/>
        <w:br/>
        <w:t xml:space="preserve">    incrementerRef(a);</w:t>
        <w:br/>
        <w:t xml:space="preserve">    permuterRef(a, b);</w:t>
        <w:br/>
        <w:t xml:space="preserve">    cout &lt;&lt; "a = " &lt;&lt; a &lt;&lt; ", b = " &lt;&lt; b &lt;&lt; endl;</w:t>
        <w:br/>
        <w:t xml:space="preserve">    return 0;</w:t>
        <w:br/>
        <w:t>}</w:t>
      </w:r>
    </w:p>
    <w:p>
      <w:pPr>
        <w:pStyle w:val="Heading2"/>
      </w:pPr>
      <w:r>
        <w:t>Exercice 7</w:t>
      </w:r>
    </w:p>
    <w:p>
      <w:r>
        <w:t>Afficher toutes les permutations d'une chaîne :</w:t>
      </w:r>
    </w:p>
    <w:p>
      <w:pPr>
        <w:shd w:fill="000000"/>
      </w:pPr>
      <w:r>
        <w:rPr>
          <w:rFonts w:ascii="Consolas" w:hAnsi="Consolas"/>
          <w:color w:val="FFFFFF"/>
          <w:sz w:val="20"/>
        </w:rPr>
        <w:t>#include &lt;iostream&gt;</w:t>
        <w:br/>
        <w:t>using namespace std;</w:t>
        <w:br/>
        <w:br/>
        <w:t>void permuter(char &amp;a, char &amp;b) { char tmp = a; a = b; b = tmp; }</w:t>
        <w:br/>
        <w:br/>
        <w:t>void permutations(string s, int i, int n) {</w:t>
        <w:br/>
        <w:t xml:space="preserve">    if (i == n) cout &lt;&lt; s &lt;&lt; endl;</w:t>
        <w:br/>
        <w:t xml:space="preserve">    else {</w:t>
        <w:br/>
        <w:t xml:space="preserve">        for (int j = i; j &lt;= n; j++) {</w:t>
        <w:br/>
        <w:t xml:space="preserve">            permuter(s[i], s[j]);</w:t>
        <w:br/>
        <w:t xml:space="preserve">            permutations(s, i + 1, n);</w:t>
        <w:br/>
        <w:t xml:space="preserve">            permuter(s[i], s[j]);</w:t>
        <w:br/>
        <w:t xml:space="preserve">        }</w:t>
        <w:br/>
        <w:t xml:space="preserve">    }</w:t>
        <w:br/>
        <w:t>}</w:t>
        <w:br/>
        <w:br/>
        <w:t>int main() {</w:t>
        <w:br/>
        <w:t xml:space="preserve">    string mot;</w:t>
        <w:br/>
        <w:t xml:space="preserve">    cin &gt;&gt; mot;</w:t>
        <w:br/>
        <w:t xml:space="preserve">    permutations(mot, 0, mot.size() - 1);</w:t>
        <w:br/>
        <w:t xml:space="preserve">    return 0;</w:t>
        <w:br/>
        <w:t>}</w:t>
      </w:r>
    </w:p>
    <w:p>
      <w:pPr>
        <w:pStyle w:val="Heading2"/>
      </w:pPr>
      <w:r>
        <w:t>Exercice 8</w:t>
      </w:r>
    </w:p>
    <w:p>
      <w:r>
        <w:t>Classe Voiture :</w:t>
      </w:r>
    </w:p>
    <w:p>
      <w:pPr>
        <w:shd w:fill="000000"/>
      </w:pPr>
      <w:r>
        <w:rPr>
          <w:rFonts w:ascii="Consolas" w:hAnsi="Consolas"/>
          <w:color w:val="FFFFFF"/>
          <w:sz w:val="20"/>
        </w:rPr>
        <w:t>#include &lt;iostream&gt;</w:t>
        <w:br/>
        <w:t>using namespace std;</w:t>
        <w:br/>
        <w:br/>
        <w:t>class Voiture {</w:t>
        <w:br/>
        <w:t>private:</w:t>
        <w:br/>
        <w:t xml:space="preserve">    string marque, modele;</w:t>
        <w:br/>
        <w:t xml:space="preserve">    int annee;</w:t>
        <w:br/>
        <w:t xml:space="preserve">    float kilometrage, vitesse;</w:t>
        <w:br/>
        <w:t>public:</w:t>
        <w:br/>
        <w:t xml:space="preserve">    Voiture() { marque="Inconnue"; modele="Inconnu"; annee=0; kilometrage=0; vitesse=0; }</w:t>
        <w:br/>
        <w:t xml:space="preserve">    Voiture(string m,string mod,int a,float km,float v){marque=m;modele=mod;annee=a;kilometrage=km;vitesse=v;}</w:t>
        <w:br/>
        <w:t xml:space="preserve">    void accelerer(float v){vitesse+=v;}</w:t>
        <w:br/>
        <w:t xml:space="preserve">    void freiner(float v){vitesse-=v;if(vitesse&lt;0)vitesse=0;}</w:t>
        <w:br/>
        <w:t xml:space="preserve">    void avancer(float d){kilometrage+=d;}</w:t>
        <w:br/>
        <w:t xml:space="preserve">    void afficherInfo(){</w:t>
        <w:br/>
        <w:t xml:space="preserve">        cout&lt;&lt;"Marque:"&lt;&lt;marque&lt;&lt;"\nModele:"&lt;&lt;modele&lt;&lt;"\nAnnee:"&lt;&lt;annee&lt;&lt;"\nKm:"&lt;&lt;kilometrage&lt;&lt;"\nVitesse:"&lt;&lt;vitesse&lt;&lt;endl;</w:t>
        <w:br/>
        <w:t xml:space="preserve">    }</w:t>
        <w:br/>
        <w:t xml:space="preserve">    ~Voiture(){cout&lt;&lt;"Voiture detruite"&lt;&lt;endl;}</w:t>
        <w:br/>
        <w:t>};</w:t>
        <w:br/>
        <w:br/>
        <w:t>int main(){</w:t>
        <w:br/>
        <w:t xml:space="preserve">    Voiture v1("Toyota","Corolla",2020,50000,0);</w:t>
        <w:br/>
        <w:t xml:space="preserve">    v1.accelerer(50);</w:t>
        <w:br/>
        <w:t xml:space="preserve">    v1.avancer(120);</w:t>
        <w:br/>
        <w:t xml:space="preserve">    v1.freiner(30);</w:t>
        <w:br/>
        <w:t xml:space="preserve">    v1.afficherInfo();</w:t>
        <w:br/>
        <w:t xml:space="preserve">    return 0;</w:t>
        <w:br/>
        <w:t>}</w:t>
      </w:r>
    </w:p>
    <w:p>
      <w:pPr>
        <w:pStyle w:val="Heading2"/>
      </w:pPr>
      <w:r>
        <w:t>Exercice 9</w:t>
      </w:r>
    </w:p>
    <w:p>
      <w:r>
        <w:t>Classe Vecteur3d :</w:t>
      </w:r>
    </w:p>
    <w:p>
      <w:pPr>
        <w:shd w:fill="000000"/>
      </w:pPr>
      <w:r>
        <w:rPr>
          <w:rFonts w:ascii="Consolas" w:hAnsi="Consolas"/>
          <w:color w:val="FFFFFF"/>
          <w:sz w:val="20"/>
        </w:rPr>
        <w:t>#include &lt;iostream&gt;</w:t>
        <w:br/>
        <w:t>#include &lt;cmath&gt;</w:t>
        <w:br/>
        <w:t>using namespace std;</w:t>
        <w:br/>
        <w:br/>
        <w:t>class Vecteur3d {</w:t>
        <w:br/>
        <w:t>public:</w:t>
        <w:br/>
        <w:t xml:space="preserve">    float x,y,z;</w:t>
        <w:br/>
        <w:t xml:space="preserve">    Vecteur3d(float a=0,float b=0,float c=0){x=a;y=b;z=c;}</w:t>
        <w:br/>
        <w:t xml:space="preserve">    void afficher(){cout&lt;&lt;"("&lt;&lt;x&lt;&lt;","&lt;&lt;y&lt;&lt;","&lt;&lt;z&lt;&lt;")"&lt;&lt;endl;}</w:t>
        <w:br/>
        <w:t xml:space="preserve">    Vecteur3d somme(Vecteur3d v){return Vecteur3d(x+v.x,y+v.y,z+v.z);}</w:t>
        <w:br/>
        <w:t xml:space="preserve">    float produitScalaire(Vecteur3d v){return x*v.x+y*v.y+z*v.z;}</w:t>
        <w:br/>
        <w:t xml:space="preserve">    bool coincide(Vecteur3d v){return(x==v.x&amp;&amp;y==v.y&amp;&amp;z==v.z);}</w:t>
        <w:br/>
        <w:t xml:space="preserve">    float norme(){return sqrt(x*x+y*y+z*z);}</w:t>
        <w:br/>
        <w:t xml:space="preserve">    Vecteur3d normax(Vecteur3d v){return(this-&gt;norme()&gt;=v.norme()?*this:v);}</w:t>
        <w:br/>
        <w:t>};</w:t>
        <w:br/>
        <w:br/>
        <w:t>int main(){</w:t>
        <w:br/>
        <w:t xml:space="preserve">    Vecteur3d v1(1,2,3),v2(3,4,5);</w:t>
        <w:br/>
        <w:t xml:space="preserve">    cout&lt;&lt;"v1=";v1.afficher();</w:t>
        <w:br/>
        <w:t xml:space="preserve">    cout&lt;&lt;"v2=";v2.afficher();</w:t>
        <w:br/>
        <w:t xml:space="preserve">    cout&lt;&lt;"Somme:";v1.somme(v2).afficher();</w:t>
        <w:br/>
        <w:t xml:space="preserve">    cout&lt;&lt;"Produit scalaire="&lt;&lt;v1.produitScalaire(v2)&lt;&lt;endl;</w:t>
        <w:br/>
        <w:t xml:space="preserve">    cout&lt;&lt;"Coincide?"&lt;&lt;(v1.coincide(v2)?"Oui":"Non")&lt;&lt;endl;</w:t>
        <w:br/>
        <w:t xml:space="preserve">    cout&lt;&lt;"Norme v1="&lt;&lt;v1.norme()&lt;&lt;endl;</w:t>
        <w:br/>
        <w:t xml:space="preserve">    cout&lt;&lt;"Vecteur avec plus grande norme:";v1.normax(v2).afficher();</w:t>
        <w:br/>
        <w:t xml:space="preserve">    return 0;</w:t>
        <w:br/>
        <w:t>}</w:t>
      </w:r>
    </w:p>
    <w:p>
      <w:pPr>
        <w:pStyle w:val="Heading2"/>
      </w:pPr>
      <w:r>
        <w:t>Exercice 10</w:t>
      </w:r>
    </w:p>
    <w:p>
      <w:r>
        <w:t>Classe Complexe :</w:t>
      </w:r>
    </w:p>
    <w:p>
      <w:pPr>
        <w:shd w:fill="000000"/>
      </w:pPr>
      <w:r>
        <w:rPr>
          <w:rFonts w:ascii="Consolas" w:hAnsi="Consolas"/>
          <w:color w:val="FFFFFF"/>
          <w:sz w:val="20"/>
        </w:rPr>
        <w:t>#include &lt;iostream&gt;</w:t>
        <w:br/>
        <w:t>using namespace std;</w:t>
        <w:br/>
        <w:br/>
        <w:t>class Complexe {</w:t>
        <w:br/>
        <w:t>public:</w:t>
        <w:br/>
        <w:t xml:space="preserve">    float re,im;</w:t>
        <w:br/>
        <w:t xml:space="preserve">    Complexe(float r=0,float i=0){re=r;im=i;}</w:t>
        <w:br/>
        <w:t xml:space="preserve">    Complexe addition(Complexe c){return Complexe(re+c.re,im+c.im);}</w:t>
        <w:br/>
        <w:t xml:space="preserve">    Complexe soustraction(Complexe c){return Complexe(re-c.re,im-c.im);}</w:t>
        <w:br/>
        <w:t xml:space="preserve">    Complexe multiplication(Complexe c){return Complexe(re*c.re-im*c.im,re*c.im+im*c.re);}</w:t>
        <w:br/>
        <w:t xml:space="preserve">    Complexe division(Complexe c){</w:t>
        <w:br/>
        <w:t xml:space="preserve">        float denom=c.re*c.re+c.im*c.im;</w:t>
        <w:br/>
        <w:t xml:space="preserve">        return Complexe((re*c.re+im*c.im)/denom,(im*c.re-re*c.im)/denom);</w:t>
        <w:br/>
        <w:t xml:space="preserve">    }</w:t>
        <w:br/>
        <w:t xml:space="preserve">    bool egal(Complexe c){return(re==c.re&amp;&amp;im==c.im);}</w:t>
        <w:br/>
        <w:t xml:space="preserve">    void afficher(){cout&lt;&lt;re&lt;&lt;"+"&lt;&lt;im&lt;&lt;"i"&lt;&lt;endl;}</w:t>
        <w:br/>
        <w:t>};</w:t>
        <w:br/>
        <w:br/>
        <w:t>int main(){</w:t>
        <w:br/>
        <w:t xml:space="preserve">    Complexe c1,c2;cout&lt;&lt;"Entrer re et im du 1er:";cin&gt;&gt;c1.re&gt;&gt;c1.im;</w:t>
        <w:br/>
        <w:t xml:space="preserve">    cout&lt;&lt;"Entrer re et im du 2eme:";cin&gt;&gt;c2.re&gt;&gt;c2.im;</w:t>
        <w:br/>
        <w:t xml:space="preserve">    int choix;cout&lt;&lt;"1.Addition 2.Soustraction 3.Multiplication 4.Division 5.Egalite:";cin&gt;&gt;choix;</w:t>
        <w:br/>
        <w:t xml:space="preserve">    Complexe res;</w:t>
        <w:br/>
        <w:t xml:space="preserve">    switch(choix){</w:t>
        <w:br/>
        <w:t xml:space="preserve">        case 1:res=c1.addition(c2);break;</w:t>
        <w:br/>
        <w:t xml:space="preserve">        case 2:res=c1.soustraction(c2);break;</w:t>
        <w:br/>
        <w:t xml:space="preserve">        case 3:res=c1.multiplication(c2);break;</w:t>
        <w:br/>
        <w:t xml:space="preserve">        case 4:res=c1.division(c2);break;</w:t>
        <w:br/>
        <w:t xml:space="preserve">        case 5:cout&lt;&lt;(c1.egal(c2)?"Egaux":"Differents")&lt;&lt;endl;return 0;</w:t>
        <w:br/>
        <w:t xml:space="preserve">        default:cout&lt;&lt;"Choix invalide";return 0;</w:t>
        <w:br/>
        <w:t xml:space="preserve">    }</w:t>
        <w:br/>
        <w:t xml:space="preserve">    res.afficher();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